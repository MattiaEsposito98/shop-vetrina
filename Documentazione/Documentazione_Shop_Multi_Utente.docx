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5BEF3" w14:textId="77777777" w:rsidR="00D0212E" w:rsidRDefault="00000000">
      <w:pPr>
        <w:pStyle w:val="Titolo1"/>
      </w:pPr>
      <w:r>
        <w:t>Documentazione Progetto: Shop Multi-Utente (Laravel + React)</w:t>
      </w:r>
    </w:p>
    <w:p w14:paraId="25EB38BC" w14:textId="77777777" w:rsidR="00D0212E" w:rsidRDefault="00000000">
      <w:pPr>
        <w:pStyle w:val="Titolo2"/>
      </w:pPr>
      <w:r>
        <w:t>🧭 Obiettivo Generale</w:t>
      </w:r>
    </w:p>
    <w:p w14:paraId="4BEC5093" w14:textId="77777777" w:rsidR="00D0212E" w:rsidRDefault="00000000">
      <w:r>
        <w:t>Costruire una piattaforma multi-utente dove ogni utente può registrarsi, essere attivato da un amministratore e pubblicare prodotti visibili in una vetrina pubblica personalizzata accessibile tramite un URL dedicato (es. /negozio/{username}). Il backend sarà Laravel, il frontend pubblico React.</w:t>
      </w:r>
    </w:p>
    <w:p w14:paraId="43DBEDCB" w14:textId="77777777" w:rsidR="00D0212E" w:rsidRDefault="00000000">
      <w:pPr>
        <w:pStyle w:val="Titolo2"/>
      </w:pPr>
      <w:r>
        <w:t>📚 Fasi del Progetto</w:t>
      </w:r>
    </w:p>
    <w:p w14:paraId="673E6F24" w14:textId="77777777" w:rsidR="00D0212E" w:rsidRDefault="00000000">
      <w:r>
        <w:t>Di seguito la roadmap completa divisa in fasi:</w:t>
      </w:r>
    </w:p>
    <w:p w14:paraId="613AB595" w14:textId="77777777" w:rsidR="00D0212E" w:rsidRDefault="00000000">
      <w:pPr>
        <w:pStyle w:val="Titolo3"/>
      </w:pPr>
      <w:r>
        <w:t>FASE 1 — Struttura e Modelli Dati</w:t>
      </w:r>
    </w:p>
    <w:p w14:paraId="2454F87C" w14:textId="77777777" w:rsidR="00D0212E" w:rsidRDefault="00000000">
      <w:r>
        <w:t>- Tabelle `users`, `products`</w:t>
      </w:r>
    </w:p>
    <w:p w14:paraId="6ACD8157" w14:textId="77777777" w:rsidR="00D0212E" w:rsidRDefault="00000000">
      <w:r>
        <w:t>- Relazione: 1 utente → molti prodotti</w:t>
      </w:r>
    </w:p>
    <w:p w14:paraId="68E7CDB4" w14:textId="77777777" w:rsidR="00D0212E" w:rsidRDefault="00000000">
      <w:r>
        <w:t>- Campo `attivo` nella tabella `users` per abilitare/disabilitare la pubblicazione</w:t>
      </w:r>
    </w:p>
    <w:p w14:paraId="1FCB7033" w14:textId="77777777" w:rsidR="00D0212E" w:rsidRDefault="00000000">
      <w:pPr>
        <w:pStyle w:val="Titolo3"/>
      </w:pPr>
      <w:r>
        <w:t>FASE 2 — Backend Laravel: API e Autenticazione</w:t>
      </w:r>
    </w:p>
    <w:p w14:paraId="5A9C0707" w14:textId="77777777" w:rsidR="00D0212E" w:rsidRDefault="00000000">
      <w:r>
        <w:t>- Registrazione e login via Laravel Sanctum</w:t>
      </w:r>
    </w:p>
    <w:p w14:paraId="2EC681B8" w14:textId="77777777" w:rsidR="00D0212E" w:rsidRDefault="00000000">
      <w:r>
        <w:t>- Middleware per controllare che `attivo = 1`</w:t>
      </w:r>
    </w:p>
    <w:p w14:paraId="106B3215" w14:textId="77777777" w:rsidR="00D0212E" w:rsidRDefault="00000000">
      <w:r>
        <w:t>- API CRUD protette per gestire i propri prodotti</w:t>
      </w:r>
    </w:p>
    <w:p w14:paraId="7B6D18FB" w14:textId="77777777" w:rsidR="00D0212E" w:rsidRDefault="00000000">
      <w:pPr>
        <w:pStyle w:val="Titolo3"/>
      </w:pPr>
      <w:r>
        <w:t>FASE 3 — Frontend React (Vetrina)</w:t>
      </w:r>
    </w:p>
    <w:p w14:paraId="23644EB8" w14:textId="77777777" w:rsidR="00D0212E" w:rsidRDefault="00000000">
      <w:r>
        <w:t>- Routing dinamico con `React Router`: /negozio/:username</w:t>
      </w:r>
    </w:p>
    <w:p w14:paraId="5A2CB44C" w14:textId="77777777" w:rsidR="00D0212E" w:rsidRDefault="00000000">
      <w:r>
        <w:t>- Chiamata API per caricare i prodotti del relativo utente</w:t>
      </w:r>
    </w:p>
    <w:p w14:paraId="000D9E15" w14:textId="77777777" w:rsidR="00D0212E" w:rsidRDefault="00000000">
      <w:r>
        <w:t>- Vetrina visibile solo se utente `attivo = 1`</w:t>
      </w:r>
    </w:p>
    <w:p w14:paraId="25763045" w14:textId="77777777" w:rsidR="00D0212E" w:rsidRDefault="00000000">
      <w:pPr>
        <w:pStyle w:val="Titolo3"/>
      </w:pPr>
      <w:r>
        <w:t>FASE 4 — Upload Immagini</w:t>
      </w:r>
    </w:p>
    <w:p w14:paraId="42269A17" w14:textId="77777777" w:rsidR="00D0212E" w:rsidRDefault="00000000">
      <w:r>
        <w:t>- Gestione caricamento immagini da Laravel</w:t>
      </w:r>
    </w:p>
    <w:p w14:paraId="5DF22F5B" w14:textId="77777777" w:rsidR="00D0212E" w:rsidRDefault="00000000">
      <w:r>
        <w:t>- Collegamento con `storage/app/public`</w:t>
      </w:r>
    </w:p>
    <w:p w14:paraId="2F0FAF72" w14:textId="77777777" w:rsidR="00D0212E" w:rsidRDefault="00000000">
      <w:r>
        <w:t>- Esposizione URL pubblico delle immagini</w:t>
      </w:r>
    </w:p>
    <w:p w14:paraId="07CA65C9" w14:textId="77777777" w:rsidR="00D0212E" w:rsidRDefault="00000000">
      <w:pPr>
        <w:pStyle w:val="Titolo3"/>
      </w:pPr>
      <w:r>
        <w:t>FASE 5 — Attivazione Manuale Utente</w:t>
      </w:r>
    </w:p>
    <w:p w14:paraId="7AAF7A6D" w14:textId="77777777" w:rsidR="00D0212E" w:rsidRDefault="00000000">
      <w:r>
        <w:t>- L'utente si registra con `attivo = 0`</w:t>
      </w:r>
    </w:p>
    <w:p w14:paraId="38F8A075" w14:textId="77777777" w:rsidR="00D0212E" w:rsidRDefault="00000000">
      <w:r>
        <w:t>- Un admin da dashboard imposta `attivo = 1`</w:t>
      </w:r>
    </w:p>
    <w:p w14:paraId="353081E5" w14:textId="77777777" w:rsidR="00D0212E" w:rsidRDefault="00000000">
      <w:r>
        <w:t>- Solo utenti attivi possono pubblicare/modificare prodotti</w:t>
      </w:r>
    </w:p>
    <w:p w14:paraId="20F3FC6B" w14:textId="77777777" w:rsidR="00D0212E" w:rsidRDefault="00000000">
      <w:pPr>
        <w:pStyle w:val="Titolo3"/>
      </w:pPr>
      <w:r>
        <w:lastRenderedPageBreak/>
        <w:t>FASE 6 — Hosting e Deployment</w:t>
      </w:r>
    </w:p>
    <w:p w14:paraId="4B2760A0" w14:textId="77777777" w:rsidR="00D0212E" w:rsidRDefault="00000000">
      <w:r>
        <w:t>- Hosting Laravel (es. VPS, Forge, Ploi)</w:t>
      </w:r>
    </w:p>
    <w:p w14:paraId="40B2A61A" w14:textId="77777777" w:rsidR="00D0212E" w:rsidRDefault="00000000">
      <w:r>
        <w:t>- Deploy frontend React (Netlify, Vercel o cartella `/public/react`)</w:t>
      </w:r>
    </w:p>
    <w:p w14:paraId="209B1454" w14:textId="77777777" w:rsidR="00D0212E" w:rsidRDefault="00000000">
      <w:r>
        <w:t>- CORS, HTTPS, API sicure</w:t>
      </w:r>
    </w:p>
    <w:p w14:paraId="7867AF08" w14:textId="77777777" w:rsidR="00D0212E" w:rsidRDefault="00000000">
      <w:pPr>
        <w:pStyle w:val="Titolo2"/>
      </w:pPr>
      <w:r>
        <w:t>📌 Sintesi del Flusso Utente</w:t>
      </w:r>
    </w:p>
    <w:p w14:paraId="3CB2C1EA" w14:textId="77777777" w:rsidR="00D0212E" w:rsidRDefault="00000000">
      <w:r>
        <w:t>1. Registrazione → `attivo = 0`</w:t>
      </w:r>
    </w:p>
    <w:p w14:paraId="30C5F92A" w14:textId="77777777" w:rsidR="00D0212E" w:rsidRDefault="00000000">
      <w:r>
        <w:t>2. Admin attiva utente → `attivo = 1`</w:t>
      </w:r>
    </w:p>
    <w:p w14:paraId="35F47ADA" w14:textId="77777777" w:rsidR="00D0212E" w:rsidRDefault="00000000">
      <w:r>
        <w:t>3. L’utente può accedere al backend e pubblicare</w:t>
      </w:r>
    </w:p>
    <w:p w14:paraId="7F19D8AE" w14:textId="77777777" w:rsidR="00D0212E" w:rsidRDefault="00000000">
      <w:r>
        <w:t>4. La vetrina pubblica React si aggiorna automaticamente</w:t>
      </w:r>
    </w:p>
    <w:p w14:paraId="1D9A8319" w14:textId="77777777" w:rsidR="00D0212E" w:rsidRDefault="00000000">
      <w:r>
        <w:br/>
        <w:t>Documento generato il 29/05/2025</w:t>
      </w:r>
    </w:p>
    <w:sectPr w:rsidR="00D02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01513">
    <w:abstractNumId w:val="8"/>
  </w:num>
  <w:num w:numId="2" w16cid:durableId="815605598">
    <w:abstractNumId w:val="6"/>
  </w:num>
  <w:num w:numId="3" w16cid:durableId="214313658">
    <w:abstractNumId w:val="5"/>
  </w:num>
  <w:num w:numId="4" w16cid:durableId="1221214534">
    <w:abstractNumId w:val="4"/>
  </w:num>
  <w:num w:numId="5" w16cid:durableId="1542471903">
    <w:abstractNumId w:val="7"/>
  </w:num>
  <w:num w:numId="6" w16cid:durableId="130556656">
    <w:abstractNumId w:val="3"/>
  </w:num>
  <w:num w:numId="7" w16cid:durableId="1967423205">
    <w:abstractNumId w:val="2"/>
  </w:num>
  <w:num w:numId="8" w16cid:durableId="1445880318">
    <w:abstractNumId w:val="1"/>
  </w:num>
  <w:num w:numId="9" w16cid:durableId="78061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A09"/>
    <w:rsid w:val="0029639D"/>
    <w:rsid w:val="00326F90"/>
    <w:rsid w:val="00AA1D8D"/>
    <w:rsid w:val="00B47730"/>
    <w:rsid w:val="00CB0664"/>
    <w:rsid w:val="00D0212E"/>
    <w:rsid w:val="00FC693F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1A645B"/>
  <w14:defaultImageDpi w14:val="300"/>
  <w15:docId w15:val="{3A06F726-13DC-42C6-91A5-C7CAABE8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Mattia Esposito</cp:lastModifiedBy>
  <cp:revision>2</cp:revision>
  <dcterms:created xsi:type="dcterms:W3CDTF">2025-05-29T17:45:00Z</dcterms:created>
  <dcterms:modified xsi:type="dcterms:W3CDTF">2025-05-29T17:45:00Z</dcterms:modified>
  <cp:category/>
</cp:coreProperties>
</file>